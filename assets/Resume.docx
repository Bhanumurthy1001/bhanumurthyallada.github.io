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316F9" w14:textId="10F8872B" w:rsidR="008A6CD0" w:rsidRDefault="00E35D40">
      <w:pPr>
        <w:pStyle w:val="Heading1"/>
      </w:pPr>
      <w:r>
        <w:t>Bhanu Murthy Allada</w:t>
      </w:r>
    </w:p>
    <w:p w14:paraId="09C54EAA" w14:textId="04C18092" w:rsidR="008A6CD0" w:rsidRDefault="00F26CD5">
      <w:r>
        <w:t xml:space="preserve">📧 </w:t>
      </w:r>
      <w:hyperlink r:id="rId6" w:history="1">
        <w:r w:rsidR="00E35D40" w:rsidRPr="00B709D1">
          <w:rPr>
            <w:rStyle w:val="Hyperlink"/>
          </w:rPr>
          <w:t>bhanumurthyallada0</w:t>
        </w:r>
        <w:r w:rsidRPr="00B709D1">
          <w:rPr>
            <w:rStyle w:val="Hyperlink"/>
          </w:rPr>
          <w:t>7@gmail.com</w:t>
        </w:r>
      </w:hyperlink>
      <w:r>
        <w:t xml:space="preserve"> | 📞 +1 (</w:t>
      </w:r>
      <w:r w:rsidR="00E35D40">
        <w:t>203</w:t>
      </w:r>
      <w:r>
        <w:t xml:space="preserve">) </w:t>
      </w:r>
      <w:r w:rsidR="00E35D40">
        <w:t>953</w:t>
      </w:r>
      <w:r>
        <w:t>-</w:t>
      </w:r>
      <w:r w:rsidR="00E35D40">
        <w:t>6164</w:t>
      </w:r>
      <w:r>
        <w:t xml:space="preserve"> | 🔗 LinkedIn: </w:t>
      </w:r>
      <w:hyperlink r:id="rId7" w:history="1">
        <w:r w:rsidR="00B709D1" w:rsidRPr="00B709D1">
          <w:rPr>
            <w:rStyle w:val="Hyperlink"/>
          </w:rPr>
          <w:t>linkedin.com/in/</w:t>
        </w:r>
        <w:proofErr w:type="spellStart"/>
        <w:r w:rsidR="00B709D1" w:rsidRPr="00B709D1">
          <w:rPr>
            <w:rStyle w:val="Hyperlink"/>
          </w:rPr>
          <w:t>bhanumurthyallada</w:t>
        </w:r>
        <w:proofErr w:type="spellEnd"/>
      </w:hyperlink>
    </w:p>
    <w:p w14:paraId="71677B23" w14:textId="77777777" w:rsidR="008A6CD0" w:rsidRDefault="00F26CD5">
      <w:pPr>
        <w:pStyle w:val="Heading2"/>
      </w:pPr>
      <w:r>
        <w:t>Professional Summary</w:t>
      </w:r>
    </w:p>
    <w:p w14:paraId="29EBF470" w14:textId="77777777" w:rsidR="008A6CD0" w:rsidRDefault="00F26CD5">
      <w:r>
        <w:t>Results-driven .NET Developer | Full Stack Engineer | Software Developer with 4+ years of experience building scalable applications using .NET (C#, ASP.NET MVC, .NET Core), Java, React, and SQL. Expertise in cloud technologies (Azure, AWS), CI/CD pipelines, and microservices architecture. Strong foundation in API development, database optimization, Agile methodologies, and DevOps practices. Passionate about delivering high-quality, production-ready software solutions that drive business value.</w:t>
      </w:r>
    </w:p>
    <w:p w14:paraId="5C0D36F1" w14:textId="77777777" w:rsidR="008A6CD0" w:rsidRDefault="00F26CD5">
      <w:pPr>
        <w:pStyle w:val="Heading2"/>
      </w:pPr>
      <w:r>
        <w:t>Technical Skills</w:t>
      </w:r>
    </w:p>
    <w:p w14:paraId="0201959E" w14:textId="4F32F4E3" w:rsidR="008A6CD0" w:rsidRDefault="00F26CD5" w:rsidP="002B067C">
      <w:pPr>
        <w:spacing w:after="120" w:line="240" w:lineRule="auto"/>
        <w:jc w:val="both"/>
      </w:pPr>
      <w:r w:rsidRPr="002B067C">
        <w:rPr>
          <w:b/>
          <w:bCs/>
        </w:rPr>
        <w:t>Programming Languages:</w:t>
      </w:r>
      <w:r w:rsidR="002B067C">
        <w:t xml:space="preserve"> </w:t>
      </w:r>
      <w:r>
        <w:t>C#, Java, Python, JavaScript, TypeScript, SQL, PL/SQL</w:t>
      </w:r>
    </w:p>
    <w:p w14:paraId="11D58E9D" w14:textId="6CC1A891" w:rsidR="008A6CD0" w:rsidRDefault="00F26CD5" w:rsidP="002B067C">
      <w:pPr>
        <w:spacing w:after="120" w:line="240" w:lineRule="auto"/>
        <w:jc w:val="both"/>
      </w:pPr>
      <w:r w:rsidRPr="002B067C">
        <w:rPr>
          <w:b/>
          <w:bCs/>
        </w:rPr>
        <w:t>Web &amp; Frameworks:</w:t>
      </w:r>
      <w:r w:rsidR="002B067C" w:rsidRPr="002B067C">
        <w:rPr>
          <w:b/>
          <w:bCs/>
        </w:rPr>
        <w:t xml:space="preserve"> </w:t>
      </w:r>
      <w:r w:rsidRPr="002B067C">
        <w:rPr>
          <w:b/>
          <w:bCs/>
        </w:rPr>
        <w:t xml:space="preserve"> </w:t>
      </w:r>
      <w:r>
        <w:t>ASP.NET MVC, .NET Core, React.js, Angular, Node.js, Spring, Hibernate, Struts 2.0, Django</w:t>
      </w:r>
    </w:p>
    <w:p w14:paraId="48CCEA10" w14:textId="610431D3" w:rsidR="008A6CD0" w:rsidRDefault="00F26CD5" w:rsidP="002B067C">
      <w:pPr>
        <w:spacing w:after="120" w:line="240" w:lineRule="auto"/>
        <w:jc w:val="both"/>
      </w:pPr>
      <w:r w:rsidRPr="002B067C">
        <w:rPr>
          <w:b/>
          <w:bCs/>
        </w:rPr>
        <w:t>Databases:</w:t>
      </w:r>
      <w:r>
        <w:t xml:space="preserve"> MySQL, PostgreSQL, MongoDB, NoSQL</w:t>
      </w:r>
    </w:p>
    <w:p w14:paraId="783C4E29" w14:textId="7542986A" w:rsidR="008A6CD0" w:rsidRDefault="00F26CD5" w:rsidP="002B067C">
      <w:pPr>
        <w:spacing w:after="120" w:line="240" w:lineRule="auto"/>
        <w:jc w:val="both"/>
      </w:pPr>
      <w:r w:rsidRPr="002B067C">
        <w:rPr>
          <w:b/>
          <w:bCs/>
        </w:rPr>
        <w:t>Cloud &amp; DevOps:</w:t>
      </w:r>
      <w:r>
        <w:t xml:space="preserve"> Azure, AWS, Docker, Kubernetes, Terraform, Jenkins, CI/CD Pipelines, Azure DevOps, Serverless Functions</w:t>
      </w:r>
    </w:p>
    <w:p w14:paraId="3C8F7FBE" w14:textId="7B538A1C" w:rsidR="008A6CD0" w:rsidRDefault="00F26CD5" w:rsidP="002B067C">
      <w:pPr>
        <w:spacing w:after="120" w:line="240" w:lineRule="auto"/>
        <w:jc w:val="both"/>
      </w:pPr>
      <w:r w:rsidRPr="002B067C">
        <w:rPr>
          <w:b/>
          <w:bCs/>
        </w:rPr>
        <w:t>Tools &amp; Version Control:</w:t>
      </w:r>
      <w:r>
        <w:t xml:space="preserve"> Git, Jira, Maven, Gradle, N-Unit, JUnit, IBM Rational Clear Quest</w:t>
      </w:r>
    </w:p>
    <w:p w14:paraId="682477CF" w14:textId="4A5621E2" w:rsidR="008A6CD0" w:rsidRDefault="00F26CD5" w:rsidP="002B067C">
      <w:pPr>
        <w:spacing w:after="120" w:line="240" w:lineRule="auto"/>
        <w:jc w:val="both"/>
      </w:pPr>
      <w:r w:rsidRPr="002B067C">
        <w:rPr>
          <w:b/>
          <w:bCs/>
        </w:rPr>
        <w:t xml:space="preserve">Development Methodologies: </w:t>
      </w:r>
      <w:r>
        <w:t>Agile (Scrum), Test-Driven Development (TDD), Microservices</w:t>
      </w:r>
    </w:p>
    <w:p w14:paraId="5A152D98" w14:textId="77777777" w:rsidR="008A6CD0" w:rsidRDefault="00F26CD5">
      <w:pPr>
        <w:pStyle w:val="Heading2"/>
      </w:pPr>
      <w:r>
        <w:t>Professional Experience</w:t>
      </w:r>
    </w:p>
    <w:p w14:paraId="7983018C" w14:textId="77777777" w:rsidR="008A6CD0" w:rsidRDefault="00F26CD5">
      <w:pPr>
        <w:pStyle w:val="Heading3"/>
      </w:pPr>
      <w:r>
        <w:t>.NET Full-Stack Developer | Databricks (Consulting) | Jan 2023 – Present</w:t>
      </w:r>
    </w:p>
    <w:p w14:paraId="00BF7D12" w14:textId="77777777" w:rsidR="002B067C" w:rsidRDefault="00F26CD5" w:rsidP="002B067C">
      <w:pPr>
        <w:pStyle w:val="ListParagraph"/>
        <w:numPr>
          <w:ilvl w:val="0"/>
          <w:numId w:val="13"/>
        </w:numPr>
        <w:jc w:val="both"/>
      </w:pPr>
      <w:r>
        <w:t>Developed and maintained ASP.NET MVC and .NET Core applications, improving performance and scalability.</w:t>
      </w:r>
    </w:p>
    <w:p w14:paraId="16ACFCB8" w14:textId="77777777" w:rsidR="002B067C" w:rsidRDefault="00F26CD5" w:rsidP="002B067C">
      <w:pPr>
        <w:pStyle w:val="ListParagraph"/>
        <w:numPr>
          <w:ilvl w:val="0"/>
          <w:numId w:val="13"/>
        </w:numPr>
        <w:jc w:val="both"/>
      </w:pPr>
      <w:r>
        <w:t>Designed and optimized MySQL and PostgreSQL databases, reducing query execution time by 40%.</w:t>
      </w:r>
    </w:p>
    <w:p w14:paraId="219244CE" w14:textId="77777777" w:rsidR="002B067C" w:rsidRDefault="00F26CD5" w:rsidP="002B067C">
      <w:pPr>
        <w:pStyle w:val="ListParagraph"/>
        <w:numPr>
          <w:ilvl w:val="0"/>
          <w:numId w:val="13"/>
        </w:numPr>
        <w:jc w:val="both"/>
      </w:pPr>
      <w:r>
        <w:t>Built and integrated React.js front-end applications with ASP.NET Web API and RESTful services.</w:t>
      </w:r>
    </w:p>
    <w:p w14:paraId="74BD0031" w14:textId="77777777" w:rsidR="002B067C" w:rsidRDefault="00F26CD5" w:rsidP="002B067C">
      <w:pPr>
        <w:pStyle w:val="ListParagraph"/>
        <w:numPr>
          <w:ilvl w:val="0"/>
          <w:numId w:val="13"/>
        </w:numPr>
        <w:jc w:val="both"/>
      </w:pPr>
      <w:r>
        <w:t>Deployed microservices using Kubernetes, Docker, and Jenkins pipelines for automated deployments.</w:t>
      </w:r>
    </w:p>
    <w:p w14:paraId="1331EB2E" w14:textId="77777777" w:rsidR="002B067C" w:rsidRDefault="00F26CD5" w:rsidP="002B067C">
      <w:pPr>
        <w:pStyle w:val="ListParagraph"/>
        <w:numPr>
          <w:ilvl w:val="0"/>
          <w:numId w:val="13"/>
        </w:numPr>
        <w:jc w:val="both"/>
      </w:pPr>
      <w:r>
        <w:t>Implemented CI/CD pipelines using Azure DevOps, enhancing software release efficiency.</w:t>
      </w:r>
    </w:p>
    <w:p w14:paraId="31DF5631" w14:textId="782088ED" w:rsidR="008A6CD0" w:rsidRDefault="00F26CD5" w:rsidP="002B067C">
      <w:pPr>
        <w:pStyle w:val="ListParagraph"/>
        <w:numPr>
          <w:ilvl w:val="0"/>
          <w:numId w:val="13"/>
        </w:numPr>
        <w:jc w:val="both"/>
      </w:pPr>
      <w:r>
        <w:t>Worked in an Agile Scrum environment, participating in sprint planning and code reviews.</w:t>
      </w:r>
    </w:p>
    <w:p w14:paraId="5FFA52DE" w14:textId="77777777" w:rsidR="008A6CD0" w:rsidRDefault="00F26CD5">
      <w:pPr>
        <w:pStyle w:val="Heading3"/>
      </w:pPr>
      <w:r>
        <w:lastRenderedPageBreak/>
        <w:t>Software Developer (Internship) | U.S. Bank | Jun 2022 – Aug 2022</w:t>
      </w:r>
    </w:p>
    <w:p w14:paraId="023AAE17" w14:textId="77777777" w:rsidR="002B067C" w:rsidRDefault="00F26CD5" w:rsidP="002B067C">
      <w:pPr>
        <w:pStyle w:val="ListParagraph"/>
        <w:numPr>
          <w:ilvl w:val="0"/>
          <w:numId w:val="14"/>
        </w:numPr>
        <w:jc w:val="both"/>
      </w:pPr>
      <w:r>
        <w:t>Led accessibility UX design improvements, ensuring WCAG compliance across banking applications.</w:t>
      </w:r>
    </w:p>
    <w:p w14:paraId="62EF166C" w14:textId="77777777" w:rsidR="002B067C" w:rsidRDefault="00F26CD5" w:rsidP="002B067C">
      <w:pPr>
        <w:pStyle w:val="ListParagraph"/>
        <w:numPr>
          <w:ilvl w:val="0"/>
          <w:numId w:val="14"/>
        </w:numPr>
        <w:jc w:val="both"/>
      </w:pPr>
      <w:r>
        <w:t>Conducted automated accessibility testing and reduced manual auditing efforts by 40%.</w:t>
      </w:r>
    </w:p>
    <w:p w14:paraId="3A8FFC8B" w14:textId="77777777" w:rsidR="002B067C" w:rsidRDefault="00F26CD5" w:rsidP="002B067C">
      <w:pPr>
        <w:pStyle w:val="ListParagraph"/>
        <w:numPr>
          <w:ilvl w:val="0"/>
          <w:numId w:val="14"/>
        </w:numPr>
        <w:jc w:val="both"/>
      </w:pPr>
      <w:r>
        <w:t>Developed React.js components for internal banking applications, enhancing usability.</w:t>
      </w:r>
    </w:p>
    <w:p w14:paraId="643C9914" w14:textId="77777777" w:rsidR="002B067C" w:rsidRDefault="00F26CD5" w:rsidP="002B067C">
      <w:pPr>
        <w:pStyle w:val="ListParagraph"/>
        <w:numPr>
          <w:ilvl w:val="0"/>
          <w:numId w:val="14"/>
        </w:numPr>
        <w:jc w:val="both"/>
      </w:pPr>
      <w:r>
        <w:t>Optimized front-end performance, reducing page load time by 30%.</w:t>
      </w:r>
    </w:p>
    <w:p w14:paraId="2149E9EA" w14:textId="54B94FF0" w:rsidR="008A6CD0" w:rsidRDefault="00F26CD5" w:rsidP="002B067C">
      <w:pPr>
        <w:pStyle w:val="ListParagraph"/>
        <w:numPr>
          <w:ilvl w:val="0"/>
          <w:numId w:val="14"/>
        </w:numPr>
        <w:jc w:val="both"/>
      </w:pPr>
      <w:r>
        <w:t>Documented best practices for accessibility compliance, ensuring long-term adherence.</w:t>
      </w:r>
    </w:p>
    <w:p w14:paraId="2B9F72A0" w14:textId="77777777" w:rsidR="008A6CD0" w:rsidRDefault="00F26CD5">
      <w:pPr>
        <w:pStyle w:val="Heading3"/>
      </w:pPr>
      <w:r>
        <w:t>Software Developer | SHA Associates (India) | Jun 2019 – Jul 2021</w:t>
      </w:r>
    </w:p>
    <w:p w14:paraId="0A89FF09" w14:textId="77777777" w:rsidR="002B067C" w:rsidRDefault="00F26CD5" w:rsidP="002B067C">
      <w:pPr>
        <w:pStyle w:val="ListParagraph"/>
        <w:numPr>
          <w:ilvl w:val="0"/>
          <w:numId w:val="15"/>
        </w:numPr>
        <w:jc w:val="both"/>
      </w:pPr>
      <w:r>
        <w:t>Developed Java-based applications using Spring Boot, Hibernate, and RESTful APIs.</w:t>
      </w:r>
    </w:p>
    <w:p w14:paraId="24357A87" w14:textId="77777777" w:rsidR="002B067C" w:rsidRDefault="00F26CD5" w:rsidP="002B067C">
      <w:pPr>
        <w:pStyle w:val="ListParagraph"/>
        <w:numPr>
          <w:ilvl w:val="0"/>
          <w:numId w:val="15"/>
        </w:numPr>
        <w:jc w:val="both"/>
      </w:pPr>
      <w:r>
        <w:t>Designed and implemented API security using OAuth 2.0, ensuring secure data transmission.</w:t>
      </w:r>
    </w:p>
    <w:p w14:paraId="635CA728" w14:textId="77777777" w:rsidR="002B067C" w:rsidRDefault="00F26CD5" w:rsidP="002B067C">
      <w:pPr>
        <w:pStyle w:val="ListParagraph"/>
        <w:numPr>
          <w:ilvl w:val="0"/>
          <w:numId w:val="15"/>
        </w:numPr>
        <w:jc w:val="both"/>
      </w:pPr>
      <w:r>
        <w:t>Created interactive dashboards and reporting tools using Angular and Java.</w:t>
      </w:r>
    </w:p>
    <w:p w14:paraId="614D1767" w14:textId="77777777" w:rsidR="002B067C" w:rsidRDefault="00F26CD5" w:rsidP="002B067C">
      <w:pPr>
        <w:pStyle w:val="ListParagraph"/>
        <w:numPr>
          <w:ilvl w:val="0"/>
          <w:numId w:val="15"/>
        </w:numPr>
        <w:jc w:val="both"/>
      </w:pPr>
      <w:r>
        <w:t>Optimized SQL queries, reducing database load by 35% and improving performance.</w:t>
      </w:r>
    </w:p>
    <w:p w14:paraId="7BBD9659" w14:textId="77777777" w:rsidR="002B067C" w:rsidRDefault="00F26CD5" w:rsidP="002B067C">
      <w:pPr>
        <w:pStyle w:val="ListParagraph"/>
        <w:numPr>
          <w:ilvl w:val="0"/>
          <w:numId w:val="15"/>
        </w:numPr>
        <w:jc w:val="both"/>
      </w:pPr>
      <w:r>
        <w:t xml:space="preserve"> Deployed applications on AWS using Terraform and Docker, enhancing scalability.</w:t>
      </w:r>
    </w:p>
    <w:p w14:paraId="1EFD3BF1" w14:textId="04EC63CE" w:rsidR="008A6CD0" w:rsidRDefault="00F26CD5" w:rsidP="002B067C">
      <w:pPr>
        <w:pStyle w:val="ListParagraph"/>
        <w:numPr>
          <w:ilvl w:val="0"/>
          <w:numId w:val="15"/>
        </w:numPr>
        <w:jc w:val="both"/>
      </w:pPr>
      <w:r>
        <w:t>Troubleshot production issues, maintaining 99.9% system uptime.</w:t>
      </w:r>
    </w:p>
    <w:p w14:paraId="73F161E4" w14:textId="77777777" w:rsidR="008A6CD0" w:rsidRDefault="00F26CD5">
      <w:pPr>
        <w:pStyle w:val="Heading2"/>
      </w:pPr>
      <w:r>
        <w:t>Education</w:t>
      </w:r>
    </w:p>
    <w:p w14:paraId="0E4563C3" w14:textId="6991F3B6" w:rsidR="008A6CD0" w:rsidRDefault="00F26CD5" w:rsidP="002B067C">
      <w:pPr>
        <w:jc w:val="both"/>
      </w:pPr>
      <w:r>
        <w:t>Master of Science in</w:t>
      </w:r>
      <w:r w:rsidR="00B709D1">
        <w:t xml:space="preserve"> </w:t>
      </w:r>
      <w:r>
        <w:t>Computer Science (</w:t>
      </w:r>
      <w:r w:rsidR="00B709D1">
        <w:t>May</w:t>
      </w:r>
      <w:r>
        <w:t xml:space="preserve"> 202</w:t>
      </w:r>
      <w:r w:rsidR="00B709D1">
        <w:t>3</w:t>
      </w:r>
      <w:r>
        <w:t xml:space="preserve"> – </w:t>
      </w:r>
      <w:r w:rsidR="00B709D1">
        <w:t>April</w:t>
      </w:r>
      <w:r>
        <w:t xml:space="preserve"> 202</w:t>
      </w:r>
      <w:r w:rsidR="00B709D1">
        <w:t>5</w:t>
      </w:r>
      <w:r>
        <w:t>)</w:t>
      </w:r>
      <w:r>
        <w:br/>
        <w:t>University</w:t>
      </w:r>
      <w:r w:rsidR="00B709D1">
        <w:t xml:space="preserve"> of Bridgeport</w:t>
      </w:r>
      <w:r>
        <w:t>, USA</w:t>
      </w:r>
    </w:p>
    <w:p w14:paraId="1710F41A" w14:textId="4A828C98" w:rsidR="008A6CD0" w:rsidRDefault="00F26CD5" w:rsidP="002B067C">
      <w:pPr>
        <w:jc w:val="both"/>
      </w:pPr>
      <w:r>
        <w:t>Bachelor of Engineering in Electronics &amp; Communication (Jun 201</w:t>
      </w:r>
      <w:r w:rsidR="00B709D1">
        <w:t>8</w:t>
      </w:r>
      <w:r>
        <w:t xml:space="preserve"> – May 202</w:t>
      </w:r>
      <w:r w:rsidR="00B709D1">
        <w:t>2</w:t>
      </w:r>
      <w:r>
        <w:t>)</w:t>
      </w:r>
      <w:r>
        <w:br/>
      </w:r>
      <w:proofErr w:type="spellStart"/>
      <w:r w:rsidR="00B709D1">
        <w:t>Dvr</w:t>
      </w:r>
      <w:proofErr w:type="spellEnd"/>
      <w:r w:rsidR="00B709D1">
        <w:t xml:space="preserve"> &amp; </w:t>
      </w:r>
      <w:proofErr w:type="spellStart"/>
      <w:proofErr w:type="gramStart"/>
      <w:r w:rsidR="00B709D1">
        <w:t>Dr.HS</w:t>
      </w:r>
      <w:proofErr w:type="spellEnd"/>
      <w:proofErr w:type="gramEnd"/>
      <w:r w:rsidR="00B709D1">
        <w:t xml:space="preserve"> MIC College </w:t>
      </w:r>
      <w:proofErr w:type="gramStart"/>
      <w:r w:rsidR="00B709D1">
        <w:t>of  Technology</w:t>
      </w:r>
      <w:proofErr w:type="gramEnd"/>
      <w:r>
        <w:t>, India</w:t>
      </w:r>
    </w:p>
    <w:p w14:paraId="00714F22" w14:textId="77777777" w:rsidR="008A6CD0" w:rsidRDefault="00F26CD5">
      <w:pPr>
        <w:pStyle w:val="Heading2"/>
      </w:pPr>
      <w:r>
        <w:t>Certifications</w:t>
      </w:r>
    </w:p>
    <w:p w14:paraId="74039A4F" w14:textId="77777777" w:rsidR="002B067C" w:rsidRDefault="00F26CD5" w:rsidP="002B067C">
      <w:pPr>
        <w:pStyle w:val="ListParagraph"/>
        <w:numPr>
          <w:ilvl w:val="0"/>
          <w:numId w:val="16"/>
        </w:numPr>
      </w:pPr>
      <w:r>
        <w:t>Microsoft Certified: Azure Fundamentals</w:t>
      </w:r>
    </w:p>
    <w:p w14:paraId="05EE789E" w14:textId="77777777" w:rsidR="002B067C" w:rsidRDefault="00F26CD5" w:rsidP="002B067C">
      <w:pPr>
        <w:pStyle w:val="ListParagraph"/>
        <w:numPr>
          <w:ilvl w:val="0"/>
          <w:numId w:val="16"/>
        </w:numPr>
      </w:pPr>
      <w:r>
        <w:t>AWS Certified Cloud Practitioner</w:t>
      </w:r>
    </w:p>
    <w:p w14:paraId="2681113A" w14:textId="77777777" w:rsidR="002B067C" w:rsidRDefault="00F26CD5" w:rsidP="002B067C">
      <w:pPr>
        <w:pStyle w:val="ListParagraph"/>
        <w:numPr>
          <w:ilvl w:val="0"/>
          <w:numId w:val="16"/>
        </w:numPr>
      </w:pPr>
      <w:r>
        <w:t>IBM Data Science Professional Certificate</w:t>
      </w:r>
    </w:p>
    <w:p w14:paraId="43F0F918" w14:textId="77777777" w:rsidR="002B067C" w:rsidRDefault="00F26CD5" w:rsidP="002B067C">
      <w:pPr>
        <w:pStyle w:val="ListParagraph"/>
        <w:numPr>
          <w:ilvl w:val="0"/>
          <w:numId w:val="16"/>
        </w:numPr>
      </w:pPr>
      <w:r>
        <w:t>Google IT Automation with Python</w:t>
      </w:r>
    </w:p>
    <w:p w14:paraId="15F57BFC" w14:textId="531E13F8" w:rsidR="008A6CD0" w:rsidRDefault="00F26CD5" w:rsidP="002B067C">
      <w:pPr>
        <w:pStyle w:val="ListParagraph"/>
        <w:numPr>
          <w:ilvl w:val="0"/>
          <w:numId w:val="16"/>
        </w:numPr>
      </w:pPr>
      <w:r>
        <w:t>Azure DevOps Engineer (In Progress)</w:t>
      </w:r>
    </w:p>
    <w:p w14:paraId="05A2219B" w14:textId="77777777" w:rsidR="008A6CD0" w:rsidRDefault="00F26CD5">
      <w:pPr>
        <w:pStyle w:val="Heading2"/>
      </w:pPr>
      <w:r>
        <w:t>Projects &amp; Publications</w:t>
      </w:r>
    </w:p>
    <w:p w14:paraId="5FF49F5E" w14:textId="50625C01" w:rsidR="002B067C" w:rsidRDefault="00F26CD5" w:rsidP="002B067C">
      <w:pPr>
        <w:pStyle w:val="ListParagraph"/>
        <w:numPr>
          <w:ilvl w:val="0"/>
          <w:numId w:val="17"/>
        </w:numPr>
      </w:pPr>
      <w:r w:rsidRPr="00712504">
        <w:t>Design of Wide Band Semi-Circular Patch Antenna for 5G Mobile Applications</w:t>
      </w:r>
      <w:r>
        <w:t xml:space="preserve"> </w:t>
      </w:r>
      <w:hyperlink r:id="rId8" w:history="1">
        <w:r w:rsidR="002B067C" w:rsidRPr="00712504">
          <w:rPr>
            <w:rStyle w:val="Hyperlink"/>
          </w:rPr>
          <w:t>(Published in IJAST)</w:t>
        </w:r>
      </w:hyperlink>
    </w:p>
    <w:p w14:paraId="47AC1659" w14:textId="3A554CF8" w:rsidR="002B067C" w:rsidRDefault="00F26CD5" w:rsidP="002B067C">
      <w:pPr>
        <w:pStyle w:val="ListParagraph"/>
        <w:numPr>
          <w:ilvl w:val="0"/>
          <w:numId w:val="17"/>
        </w:numPr>
      </w:pPr>
      <w:r>
        <w:t xml:space="preserve">Using IoT During COVID-19 for </w:t>
      </w:r>
      <w:r w:rsidR="002B067C">
        <w:t xml:space="preserve">healthcare. </w:t>
      </w:r>
    </w:p>
    <w:p w14:paraId="37EFF8FC" w14:textId="6960F536" w:rsidR="008A6CD0" w:rsidRDefault="00F26CD5" w:rsidP="002B067C">
      <w:pPr>
        <w:pStyle w:val="ListParagraph"/>
        <w:numPr>
          <w:ilvl w:val="0"/>
          <w:numId w:val="17"/>
        </w:numPr>
      </w:pPr>
      <w:r>
        <w:t>Cloud-Based Internship Management System – Built using .NET Core and Azure Functions</w:t>
      </w:r>
    </w:p>
    <w:sectPr w:rsidR="008A6C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DD53522"/>
    <w:multiLevelType w:val="hybridMultilevel"/>
    <w:tmpl w:val="348C5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44563E"/>
    <w:multiLevelType w:val="hybridMultilevel"/>
    <w:tmpl w:val="A9E06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2F038A"/>
    <w:multiLevelType w:val="hybridMultilevel"/>
    <w:tmpl w:val="F904943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3E9E6BF9"/>
    <w:multiLevelType w:val="hybridMultilevel"/>
    <w:tmpl w:val="E996A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9B1E7A"/>
    <w:multiLevelType w:val="hybridMultilevel"/>
    <w:tmpl w:val="EB50E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0022E7"/>
    <w:multiLevelType w:val="hybridMultilevel"/>
    <w:tmpl w:val="79FC3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C2715D"/>
    <w:multiLevelType w:val="hybridMultilevel"/>
    <w:tmpl w:val="851AD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E61A96"/>
    <w:multiLevelType w:val="hybridMultilevel"/>
    <w:tmpl w:val="624C8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087943">
    <w:abstractNumId w:val="8"/>
  </w:num>
  <w:num w:numId="2" w16cid:durableId="43724624">
    <w:abstractNumId w:val="6"/>
  </w:num>
  <w:num w:numId="3" w16cid:durableId="1187017196">
    <w:abstractNumId w:val="5"/>
  </w:num>
  <w:num w:numId="4" w16cid:durableId="420567425">
    <w:abstractNumId w:val="4"/>
  </w:num>
  <w:num w:numId="5" w16cid:durableId="1332366358">
    <w:abstractNumId w:val="7"/>
  </w:num>
  <w:num w:numId="6" w16cid:durableId="1215048786">
    <w:abstractNumId w:val="3"/>
  </w:num>
  <w:num w:numId="7" w16cid:durableId="157966704">
    <w:abstractNumId w:val="2"/>
  </w:num>
  <w:num w:numId="8" w16cid:durableId="396518769">
    <w:abstractNumId w:val="1"/>
  </w:num>
  <w:num w:numId="9" w16cid:durableId="1976376118">
    <w:abstractNumId w:val="0"/>
  </w:num>
  <w:num w:numId="10" w16cid:durableId="910506898">
    <w:abstractNumId w:val="9"/>
  </w:num>
  <w:num w:numId="11" w16cid:durableId="1526744752">
    <w:abstractNumId w:val="10"/>
  </w:num>
  <w:num w:numId="12" w16cid:durableId="2031754837">
    <w:abstractNumId w:val="14"/>
  </w:num>
  <w:num w:numId="13" w16cid:durableId="37359728">
    <w:abstractNumId w:val="12"/>
  </w:num>
  <w:num w:numId="14" w16cid:durableId="674922443">
    <w:abstractNumId w:val="13"/>
  </w:num>
  <w:num w:numId="15" w16cid:durableId="2130081947">
    <w:abstractNumId w:val="11"/>
  </w:num>
  <w:num w:numId="16" w16cid:durableId="855508483">
    <w:abstractNumId w:val="15"/>
  </w:num>
  <w:num w:numId="17" w16cid:durableId="195285329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2F3A"/>
    <w:rsid w:val="00034616"/>
    <w:rsid w:val="0006063C"/>
    <w:rsid w:val="0015074B"/>
    <w:rsid w:val="00206D71"/>
    <w:rsid w:val="0025278A"/>
    <w:rsid w:val="0029639D"/>
    <w:rsid w:val="002B067C"/>
    <w:rsid w:val="00326F90"/>
    <w:rsid w:val="00584A34"/>
    <w:rsid w:val="006C31E2"/>
    <w:rsid w:val="00712504"/>
    <w:rsid w:val="008A6CD0"/>
    <w:rsid w:val="00AA1D8D"/>
    <w:rsid w:val="00B47730"/>
    <w:rsid w:val="00B709D1"/>
    <w:rsid w:val="00C2159B"/>
    <w:rsid w:val="00C8172C"/>
    <w:rsid w:val="00CB0664"/>
    <w:rsid w:val="00E35D40"/>
    <w:rsid w:val="00F26CD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F0C803"/>
  <w14:defaultImageDpi w14:val="300"/>
  <w15:docId w15:val="{423C6B9B-84C3-45A2-BC72-1CCEDD098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1250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5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250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sc.org/journals/index.php/IJAST/article/view/13100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bhanumurthyallada?lipi=urn%3Ali%3Apage%3Ad_flagship3_profile_view_base_contact_details%3BwhrqcWMXQB%2BqMClOYer8%2Fw%3D%3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hanumurthyallada07@gmail.com?subject=Mail%20T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Bhanu Murthy Allada</cp:lastModifiedBy>
  <cp:revision>2</cp:revision>
  <dcterms:created xsi:type="dcterms:W3CDTF">2025-05-26T02:06:00Z</dcterms:created>
  <dcterms:modified xsi:type="dcterms:W3CDTF">2025-05-26T02:06:00Z</dcterms:modified>
  <cp:category/>
</cp:coreProperties>
</file>